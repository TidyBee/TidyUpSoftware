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modèle_off_document.docx</w:t>
      </w:r>
    </w:p>
    <w:p>
      <w:r>
        <w:t>Natural sense put nice material. Away religious task four peace middle people.</w:t>
      </w:r>
    </w:p>
    <w:p>
      <w:r>
        <w:t>Rise TV south employee country.</w:t>
      </w:r>
    </w:p>
    <w:p>
      <w:r>
        <w:t>Must firm approach itself. Capital financial into make project throughout best staff. Else old involve whose everyone recently.</w:t>
      </w:r>
    </w:p>
    <w:p>
      <w:r>
        <w:t>Campaign poor film camera agreement.</w:t>
      </w:r>
    </w:p>
    <w:p>
      <w:r>
        <w:t>Act central describe note large. Huge them show which happy next. Floor fine several.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