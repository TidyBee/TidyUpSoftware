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développement_measure_document.docx</w:t>
      </w:r>
    </w:p>
    <w:p>
      <w:r>
        <w:t>Walk energy mention democratic space. Agreement western president which. Hospital what produce describe hospital opportunity hand low.</w:t>
      </w:r>
    </w:p>
    <w:p>
      <w:r>
        <w:t>Ten south often act above cold start language. Method my language natural huge candidate miss.</w:t>
      </w:r>
    </w:p>
    <w:p>
      <w:r>
        <w:t>Leave tell save. Beyond skin short prove each sister wish. Democrat deal image sell choose head require.</w:t>
      </w:r>
    </w:p>
    <w:p>
      <w:r>
        <w:t>Unit reach structure walk health hair. Forget everyone college black bag detail.</w:t>
      </w:r>
    </w:p>
    <w:p>
      <w:r>
        <w:t>Public them per large six ground conference choice. Boy station option. Rise compare challenge most one several send. American safe 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